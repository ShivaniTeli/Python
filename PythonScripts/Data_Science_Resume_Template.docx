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Your Name</w:t>
      </w:r>
    </w:p>
    <w:p>
      <w:r>
        <w:t>Email: your.email@example.com | Phone: +91-XXXXXXXXXX | GitHub: github.com/yourprofile | LinkedIn: linkedin.com/in/yourprofile</w:t>
      </w:r>
    </w:p>
    <w:p>
      <w:pPr>
        <w:pStyle w:val="Heading1"/>
      </w:pPr>
      <w:r>
        <w:t>Summary</w:t>
      </w:r>
    </w:p>
    <w:p>
      <w:r>
        <w:t>Aspiring Data Scientist with hands-on skills in Python, SQL, Statistics, and Machine Learning. Built real-world projects involving data cleaning, feature engineering, and model development. Strong interest in applying data-driven approaches to solve business problems. Open to entry-level or junior data science roles.</w:t>
      </w:r>
    </w:p>
    <w:p>
      <w:pPr>
        <w:pStyle w:val="Heading1"/>
      </w:pPr>
      <w:r>
        <w:t>Skills</w:t>
      </w:r>
    </w:p>
    <w:p>
      <w:r>
        <w:t>Python, SQL, Pandas, NumPy, Scikit-learn, Matplotlib, Seaborn, Machine Learning, Data Visualization, EDA, Git, Jupyter Notebook, Streamlit</w:t>
      </w:r>
    </w:p>
    <w:p>
      <w:pPr>
        <w:pStyle w:val="Heading1"/>
      </w:pPr>
      <w:r>
        <w:t>Projects</w:t>
      </w:r>
    </w:p>
    <w:p>
      <w:pPr>
        <w:pStyle w:val="ListBullet"/>
      </w:pPr>
      <w:r>
        <w:t>Customer Churn Prediction – GitHub Link</w:t>
      </w:r>
    </w:p>
    <w:p>
      <w:r>
        <w:t>• Built a machine learning model using Random Forest to predict customer churn (85% accuracy)</w:t>
        <w:br/>
        <w:t>• Performed EDA, feature engineering, and handled class imbalance</w:t>
        <w:br/>
        <w:t>• Evaluated model using precision, recall, F1-score, and confusion matrix</w:t>
      </w:r>
    </w:p>
    <w:p>
      <w:pPr>
        <w:pStyle w:val="ListBullet"/>
      </w:pPr>
      <w:r>
        <w:t>House Price Prediction – GitHub Link</w:t>
      </w:r>
    </w:p>
    <w:p>
      <w:r>
        <w:t>• Applied regression models (Linear, Lasso, Random Forest) to predict housing prices</w:t>
        <w:br/>
        <w:t>• Used grid search for hyperparameter tuning</w:t>
        <w:br/>
        <w:t>• Visualized feature importance and evaluated with RMSE</w:t>
      </w:r>
    </w:p>
    <w:p>
      <w:pPr>
        <w:pStyle w:val="Heading1"/>
      </w:pPr>
      <w:r>
        <w:t>Education &amp; Certifications</w:t>
      </w:r>
    </w:p>
    <w:p>
      <w:r>
        <w:t>• B.Tech/B.Sc in [Your Field] – [Your University], [Year]</w:t>
        <w:br/>
        <w:t>• IBM Data Science Professional Certificate – Coursera</w:t>
        <w:br/>
        <w:t>• Google Advanced Data Analytics – Coursera (optional)</w:t>
      </w:r>
    </w:p>
    <w:p>
      <w:pPr>
        <w:pStyle w:val="Heading1"/>
      </w:pPr>
      <w:r>
        <w:t>Professional Experience</w:t>
      </w:r>
    </w:p>
    <w:p>
      <w:r>
        <w:t>Job Title – Company Name</w:t>
        <w:br/>
        <w:t>• Highlight any analytical tasks, problem-solving, or reporting done</w:t>
        <w:br/>
        <w:t>• Focus on transferable skills like communication, teamwork, or tools used (Excel, SQL, etc.)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